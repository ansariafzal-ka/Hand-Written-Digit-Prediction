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02" w:rsidRDefault="000066B7">
      <w:pPr>
        <w:pStyle w:val="Title"/>
      </w:pPr>
      <w:r>
        <w:t>Handwritten Digit Predictor</w:t>
      </w:r>
      <w:bookmarkStart w:id="0" w:name="_GoBack"/>
      <w:bookmarkEnd w:id="0"/>
    </w:p>
    <w:p w:rsidR="00633702" w:rsidRDefault="00B13D05">
      <w:pPr>
        <w:pStyle w:val="Heading1"/>
      </w:pPr>
      <w:r>
        <w:t>Introduction</w:t>
      </w:r>
    </w:p>
    <w:p w:rsidR="00633702" w:rsidRDefault="00B13D05">
      <w:r>
        <w:t>This Python program demonstrates a Handwritten Digit Predictor using TensorFlow and the MNIST dataset. It features a GUI built using Tkinter, where users can draw a digit on a canvas and get the model's predicted digit upon clicking the 'predict digit' button. The canvas can be cleared for repeated predictions.</w:t>
      </w:r>
    </w:p>
    <w:p w:rsidR="00633702" w:rsidRDefault="00B13D05">
      <w:pPr>
        <w:pStyle w:val="Heading1"/>
      </w:pPr>
      <w:r>
        <w:t>Requirements</w:t>
      </w:r>
    </w:p>
    <w:p w:rsidR="00633702" w:rsidRDefault="00B13D05">
      <w:r>
        <w:t>This application requires the following libraries and dependencies to be installed:</w:t>
      </w:r>
      <w:r>
        <w:br/>
        <w:t>1. TensorFlow (for the digit recognition model)</w:t>
      </w:r>
      <w:r>
        <w:br/>
        <w:t>2. Numpy (for array manipulations)</w:t>
      </w:r>
      <w:r>
        <w:br/>
        <w:t>3. Pickle (for loading the pre-trained model)</w:t>
      </w:r>
      <w:r>
        <w:br/>
        <w:t>4. PIL (Python Imaging Library, for image manipulations)</w:t>
      </w:r>
      <w:r>
        <w:br/>
        <w:t>5. Tkinter (for GUI creation)</w:t>
      </w:r>
      <w:r>
        <w:br/>
      </w:r>
    </w:p>
    <w:p w:rsidR="00633702" w:rsidRDefault="00B13D05">
      <w:pPr>
        <w:pStyle w:val="Heading1"/>
      </w:pPr>
      <w:r>
        <w:t>Code Overview</w:t>
      </w:r>
    </w:p>
    <w:p w:rsidR="00633702" w:rsidRDefault="00B13D05">
      <w:r>
        <w:t>The following sections describe the components of the code in detail.</w:t>
      </w:r>
    </w:p>
    <w:p w:rsidR="00633702" w:rsidRDefault="00B13D05">
      <w:pPr>
        <w:pStyle w:val="Heading2"/>
      </w:pPr>
      <w:r>
        <w:t>1. Loading the Model</w:t>
      </w:r>
    </w:p>
    <w:p w:rsidR="00633702" w:rsidRDefault="00B13D05">
      <w:r>
        <w:t>The pre-trained model is loaded using the pickle library from a file called 'hand_written_digit_recognizer.pkl'. This model is used to make predictions on the user-drawn digit.</w:t>
      </w:r>
    </w:p>
    <w:p w:rsidR="00633702" w:rsidRDefault="00B13D05">
      <w:pPr>
        <w:pStyle w:val="Heading2"/>
      </w:pPr>
      <w:r>
        <w:t>2. The predict_digit Function</w:t>
      </w:r>
    </w:p>
    <w:p w:rsidR="00633702" w:rsidRDefault="00B13D05">
      <w:r>
        <w:t>The function 'predict_digit' takes the drawn image from the canvas, preprocesses it to a 28x28 grayscale image, and inverts the pixel values before feeding it to the model for prediction. The predicted digit is then returned.</w:t>
      </w:r>
    </w:p>
    <w:p w:rsidR="00633702" w:rsidRDefault="00B13D05">
      <w:pPr>
        <w:pStyle w:val="Heading2"/>
      </w:pPr>
      <w:r>
        <w:t>3. Tkinter GUI and Class Structure</w:t>
      </w:r>
    </w:p>
    <w:p w:rsidR="00633702" w:rsidRDefault="00B13D05">
      <w:r>
        <w:t>The class `DigitPredictor` handles the GUI creation, button actions, and canvas drawing functionality. The GUI consists of a canvas where users can draw digits, a 'predict digit' button to predict the drawn digit, a 'clear screen' button to reset the canvas, and a label to display the predicted result.</w:t>
      </w:r>
    </w:p>
    <w:p w:rsidR="00B13D05" w:rsidRDefault="00B13D05">
      <w:r>
        <w:t>Key methods of the `DigitPredictor` class:</w:t>
      </w:r>
      <w:r>
        <w:br/>
        <w:t>1. `paint`: This method captures the user's drawing on the canvas and renders it as an oval shape.</w:t>
      </w:r>
      <w:r>
        <w:br/>
        <w:t>2. `clear_canvas`: Clears the canvas to allow the user to draw a new digit.</w:t>
      </w:r>
    </w:p>
    <w:p w:rsidR="00633702" w:rsidRDefault="00B13D05">
      <w:r>
        <w:lastRenderedPageBreak/>
        <w:t>3. `predict`: This method passes the current image from the canvas to the `predict_digit` fu</w:t>
      </w:r>
      <w:r w:rsidR="00BB0A58">
        <w:t>nction and displays the result.</w:t>
      </w:r>
    </w:p>
    <w:p w:rsidR="00E5480F" w:rsidRDefault="00E5480F" w:rsidP="00E5480F">
      <w:pPr>
        <w:pStyle w:val="Heading2"/>
      </w:pPr>
      <w:r>
        <w:t>4. Output</w:t>
      </w:r>
    </w:p>
    <w:p w:rsidR="00B13D05" w:rsidRPr="00B13D05" w:rsidRDefault="00B13D05" w:rsidP="00B13D05"/>
    <w:p w:rsidR="00E5480F" w:rsidRDefault="00B13D05" w:rsidP="00B13D05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48849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 Written Digit Predi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02" w:rsidRDefault="00BB0A58">
      <w:pPr>
        <w:pStyle w:val="Heading1"/>
      </w:pPr>
      <w:r>
        <w:t>Conclusion</w:t>
      </w:r>
    </w:p>
    <w:p w:rsidR="00633702" w:rsidRDefault="00B13D05">
      <w:r>
        <w:t>This application showcases a simple yet effective way to create an interactive handwritten digit predictor. By integrating machine learning with a GUI, users can experience real-time predictions in a fun and engaging way.</w:t>
      </w:r>
    </w:p>
    <w:sectPr w:rsidR="00633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6B7"/>
    <w:rsid w:val="00034616"/>
    <w:rsid w:val="0006063C"/>
    <w:rsid w:val="0015074B"/>
    <w:rsid w:val="001F2A32"/>
    <w:rsid w:val="0029639D"/>
    <w:rsid w:val="00326F90"/>
    <w:rsid w:val="00633702"/>
    <w:rsid w:val="00AA1D8D"/>
    <w:rsid w:val="00AD038D"/>
    <w:rsid w:val="00B13D05"/>
    <w:rsid w:val="00B317B1"/>
    <w:rsid w:val="00B47730"/>
    <w:rsid w:val="00BB0A58"/>
    <w:rsid w:val="00CB0664"/>
    <w:rsid w:val="00E54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498F3"/>
  <w14:defaultImageDpi w14:val="300"/>
  <w15:docId w15:val="{83D3C6BF-68B7-4AC8-84C3-4BCC91C9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3A0A9-632F-4275-99D2-C8749620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8</cp:revision>
  <dcterms:created xsi:type="dcterms:W3CDTF">2013-12-23T23:15:00Z</dcterms:created>
  <dcterms:modified xsi:type="dcterms:W3CDTF">2024-09-15T17:28:00Z</dcterms:modified>
  <cp:category/>
</cp:coreProperties>
</file>